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225800" cy="302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02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just like</w:t>
      </w:r>
    </w:p>
    <w:p>
      <w:r>
        <w:t>ainst gave him ali mple , he could hun hay them . And he never + losing it because it 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