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Fairbanks 3 North Pole 17 Delta Jct 100</w:t>
      </w:r>
    </w:p>
    <w:p>
      <w:r>
        <w:drawing>
          <wp:inline xmlns:a="http://schemas.openxmlformats.org/drawingml/2006/main" xmlns:pic="http://schemas.openxmlformats.org/drawingml/2006/picture">
            <wp:extent cx="4216400" cy="295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95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