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PICNOTE</w:t>
      </w:r>
    </w:p>
    <w:p>
      <w:r>
        <w:t>By Derek Zhang , Duncan Lynn , Sam Aldeguer , Sepehr Noori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