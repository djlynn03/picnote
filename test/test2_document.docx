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Diego , my love , Remember that once you finish the fresco we will be together forever once and for all , without arguments or anything , only to love one another . Behave yourself and do everything that Emmy Lou tells you . I aglore you more than ever . Your girl , Friola</w:t>
      </w:r>
    </w:p>
    <w:p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